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CCF875" w14:textId="65E08530" w:rsidR="00764BB8" w:rsidRPr="00F63572" w:rsidRDefault="00000000" w:rsidP="001F317E">
      <w:pPr>
        <w:pStyle w:val="Heading1"/>
        <w:jc w:val="center"/>
        <w:rPr>
          <w:rFonts w:asciiTheme="minorHAnsi" w:hAnsiTheme="minorHAnsi"/>
        </w:rPr>
      </w:pPr>
      <w:r w:rsidRPr="00F63572">
        <w:rPr>
          <w:rFonts w:asciiTheme="minorHAnsi" w:hAnsiTheme="minorHAnsi"/>
        </w:rPr>
        <w:t>Assignment 4: Textured 3D Model + Core Gameplay Mechanics</w:t>
      </w:r>
      <w:r w:rsidRPr="00F63572">
        <w:rPr>
          <w:rFonts w:asciiTheme="minorHAnsi" w:hAnsiTheme="minorHAnsi"/>
        </w:rPr>
        <w:br/>
      </w:r>
    </w:p>
    <w:p w14:paraId="58646523" w14:textId="229DE19B" w:rsidR="00764BB8" w:rsidRPr="00F63572" w:rsidRDefault="00F63572">
      <w:pPr>
        <w:rPr>
          <w:rFonts w:asciiTheme="minorHAnsi" w:hAnsiTheme="minorHAnsi"/>
        </w:rPr>
      </w:pPr>
      <w:r w:rsidRPr="00F63572">
        <w:rPr>
          <w:rFonts w:asciiTheme="minorHAnsi" w:hAnsiTheme="minorHAnsi"/>
          <w:b/>
          <w:bCs/>
        </w:rPr>
        <w:t>Instructor:</w:t>
      </w:r>
      <w:r>
        <w:rPr>
          <w:rFonts w:asciiTheme="minorHAnsi" w:hAnsiTheme="minorHAnsi"/>
        </w:rPr>
        <w:t xml:space="preserve"> Professor Leonardo Moura</w:t>
      </w:r>
      <w:r>
        <w:rPr>
          <w:rFonts w:asciiTheme="minorHAnsi" w:hAnsiTheme="minorHAnsi"/>
        </w:rPr>
        <w:br/>
      </w:r>
      <w:r w:rsidRPr="00F63572">
        <w:rPr>
          <w:rFonts w:asciiTheme="minorHAnsi" w:hAnsiTheme="minorHAnsi"/>
          <w:b/>
          <w:bCs/>
        </w:rPr>
        <w:t>Course:</w:t>
      </w:r>
      <w:r>
        <w:rPr>
          <w:rFonts w:asciiTheme="minorHAnsi" w:hAnsiTheme="minorHAnsi"/>
        </w:rPr>
        <w:t xml:space="preserve"> Game Content Creation</w:t>
      </w:r>
      <w:r>
        <w:rPr>
          <w:rFonts w:asciiTheme="minorHAnsi" w:hAnsiTheme="minorHAnsi"/>
        </w:rPr>
        <w:br/>
      </w:r>
      <w:r w:rsidRPr="00F63572">
        <w:rPr>
          <w:rFonts w:asciiTheme="minorHAnsi" w:hAnsiTheme="minorHAnsi"/>
          <w:b/>
          <w:bCs/>
        </w:rPr>
        <w:t>Topic:</w:t>
      </w:r>
      <w:r>
        <w:rPr>
          <w:rFonts w:asciiTheme="minorHAnsi" w:hAnsiTheme="minorHAnsi"/>
        </w:rPr>
        <w:t xml:space="preserve"> Assignment – 4</w:t>
      </w:r>
      <w:r>
        <w:rPr>
          <w:rFonts w:asciiTheme="minorHAnsi" w:hAnsiTheme="minorHAnsi"/>
        </w:rPr>
        <w:br/>
      </w:r>
      <w:r w:rsidRPr="00F63572">
        <w:rPr>
          <w:rFonts w:asciiTheme="minorHAnsi" w:hAnsiTheme="minorHAnsi"/>
          <w:b/>
          <w:bCs/>
        </w:rPr>
        <w:t>Date:</w:t>
      </w:r>
      <w:r>
        <w:rPr>
          <w:rFonts w:asciiTheme="minorHAnsi" w:hAnsiTheme="minorHAnsi"/>
        </w:rPr>
        <w:t xml:space="preserve"> June 1, 2025</w:t>
      </w:r>
      <w:r>
        <w:rPr>
          <w:rFonts w:asciiTheme="minorHAnsi" w:hAnsiTheme="minorHAnsi"/>
        </w:rPr>
        <w:br/>
      </w:r>
      <w:r>
        <w:rPr>
          <w:rFonts w:asciiTheme="minorHAnsi" w:hAnsiTheme="minorHAnsi"/>
        </w:rPr>
        <w:br/>
      </w:r>
      <w:r w:rsidRPr="00F63572">
        <w:rPr>
          <w:rFonts w:asciiTheme="minorHAnsi" w:hAnsiTheme="minorHAnsi"/>
          <w:b/>
          <w:bCs/>
        </w:rPr>
        <w:t>Group -4 Members:</w:t>
      </w:r>
      <w:r>
        <w:rPr>
          <w:rFonts w:asciiTheme="minorHAnsi" w:hAnsiTheme="minorHAnsi"/>
        </w:rPr>
        <w:br/>
        <w:t>Kavya Shah</w:t>
      </w:r>
      <w:r>
        <w:rPr>
          <w:rFonts w:asciiTheme="minorHAnsi" w:hAnsiTheme="minorHAnsi"/>
        </w:rPr>
        <w:br/>
        <w:t>Divya Rana</w:t>
      </w:r>
      <w:r>
        <w:rPr>
          <w:rFonts w:asciiTheme="minorHAnsi" w:hAnsiTheme="minorHAnsi"/>
        </w:rPr>
        <w:br/>
        <w:t>Gaurav Vedak</w:t>
      </w:r>
      <w:r>
        <w:rPr>
          <w:rFonts w:asciiTheme="minorHAnsi" w:hAnsiTheme="minorHAnsi"/>
        </w:rPr>
        <w:br/>
        <w:t>Veysel Toprak</w:t>
      </w:r>
      <w:r>
        <w:rPr>
          <w:rFonts w:asciiTheme="minorHAnsi" w:hAnsiTheme="minorHAnsi"/>
        </w:rPr>
        <w:br/>
        <w:t>Srujal Patel</w:t>
      </w:r>
      <w:r>
        <w:rPr>
          <w:rFonts w:asciiTheme="minorHAnsi" w:hAnsiTheme="minorHAnsi"/>
        </w:rPr>
        <w:br/>
      </w:r>
    </w:p>
    <w:p w14:paraId="1444876E" w14:textId="60B4F94B" w:rsidR="00764BB8" w:rsidRPr="00F63572" w:rsidRDefault="00000000">
      <w:pPr>
        <w:pStyle w:val="Heading2"/>
        <w:rPr>
          <w:rFonts w:asciiTheme="minorHAnsi" w:hAnsiTheme="minorHAnsi"/>
        </w:rPr>
      </w:pPr>
      <w:r w:rsidRPr="00F63572">
        <w:rPr>
          <w:rFonts w:asciiTheme="minorHAnsi" w:hAnsiTheme="minorHAnsi"/>
          <w:color w:val="1F4E79"/>
        </w:rPr>
        <w:t xml:space="preserve">Part 1: UV Unwrapping &amp; Texturing </w:t>
      </w:r>
    </w:p>
    <w:p w14:paraId="240C31E6" w14:textId="77777777" w:rsidR="00764BB8" w:rsidRPr="00F63572" w:rsidRDefault="00764BB8">
      <w:pPr>
        <w:pBdr>
          <w:bottom w:val="single" w:sz="6" w:space="1" w:color="auto"/>
        </w:pBdr>
        <w:rPr>
          <w:rFonts w:asciiTheme="minorHAnsi" w:hAnsiTheme="minorHAnsi"/>
        </w:rPr>
      </w:pPr>
    </w:p>
    <w:p w14:paraId="02E2FB1B" w14:textId="77777777" w:rsidR="00764BB8" w:rsidRPr="00F63572" w:rsidRDefault="00000000">
      <w:pPr>
        <w:pStyle w:val="Heading3"/>
        <w:rPr>
          <w:rFonts w:asciiTheme="minorHAnsi" w:hAnsiTheme="minorHAnsi"/>
        </w:rPr>
      </w:pPr>
      <w:r w:rsidRPr="00F63572">
        <w:rPr>
          <w:rFonts w:asciiTheme="minorHAnsi" w:hAnsiTheme="minorHAnsi"/>
          <w:color w:val="4F81BD"/>
        </w:rPr>
        <w:t>UV Layout Rationale</w:t>
      </w:r>
    </w:p>
    <w:p w14:paraId="24B98821" w14:textId="5AFBC7A5" w:rsidR="001F317E" w:rsidRPr="00F63572" w:rsidRDefault="001F317E" w:rsidP="001F317E">
      <w:pPr>
        <w:pStyle w:val="Heading3"/>
        <w:rPr>
          <w:rFonts w:asciiTheme="minorHAnsi" w:eastAsiaTheme="minorEastAsia" w:hAnsiTheme="minorHAnsi" w:cstheme="minorBidi"/>
          <w:b w:val="0"/>
          <w:bCs w:val="0"/>
          <w:color w:val="auto"/>
        </w:rPr>
      </w:pPr>
      <w:r w:rsidRPr="00F63572">
        <w:rPr>
          <w:rFonts w:asciiTheme="minorHAnsi" w:eastAsiaTheme="minorEastAsia" w:hAnsiTheme="minorHAnsi" w:cstheme="minorBidi"/>
          <w:b w:val="0"/>
          <w:bCs w:val="0"/>
          <w:color w:val="auto"/>
        </w:rPr>
        <w:t>The Shrine of Memories is one of the most important models in our game, both for how it looks and what it represents. For this assignment, we improved the way we did UV mapping and texturing so that it meets both technical rules and looks good. One thing we fixed was applying scale, rotation, and position before unwrapping. This was something mentioned in our Assignment 1 feedback, and fixing it helped make our UVs line up better with the actual model.</w:t>
      </w:r>
    </w:p>
    <w:p w14:paraId="7CA82E0E" w14:textId="77777777" w:rsidR="001F317E" w:rsidRPr="00F63572" w:rsidRDefault="001F317E" w:rsidP="001F317E">
      <w:pPr>
        <w:pStyle w:val="Heading3"/>
        <w:rPr>
          <w:rFonts w:asciiTheme="minorHAnsi" w:eastAsiaTheme="minorEastAsia" w:hAnsiTheme="minorHAnsi" w:cstheme="minorBidi"/>
          <w:b w:val="0"/>
          <w:bCs w:val="0"/>
          <w:color w:val="auto"/>
        </w:rPr>
      </w:pPr>
      <w:r w:rsidRPr="00F63572">
        <w:rPr>
          <w:rFonts w:asciiTheme="minorHAnsi" w:eastAsiaTheme="minorEastAsia" w:hAnsiTheme="minorHAnsi" w:cstheme="minorBidi"/>
          <w:b w:val="0"/>
          <w:bCs w:val="0"/>
          <w:color w:val="auto"/>
        </w:rPr>
        <w:t>We also planned where to place the seams carefully. We hid them in places that players won’t see much, like behind pillars, under the floor, or in shadowed areas. This helped us avoid visible cuts in the texture. We made sure each UV island was neat and evenly sized so that the texture would look clear and sharp. For repeated parts, like the two columns, we used the same UV space to save room and make painting easier.</w:t>
      </w:r>
    </w:p>
    <w:p w14:paraId="0A6628AE" w14:textId="77777777" w:rsidR="00764BB8" w:rsidRPr="00F63572" w:rsidRDefault="00000000">
      <w:pPr>
        <w:pStyle w:val="Heading3"/>
        <w:rPr>
          <w:rFonts w:asciiTheme="minorHAnsi" w:hAnsiTheme="minorHAnsi"/>
        </w:rPr>
      </w:pPr>
      <w:r w:rsidRPr="00F63572">
        <w:rPr>
          <w:rFonts w:asciiTheme="minorHAnsi" w:hAnsiTheme="minorHAnsi"/>
          <w:color w:val="4F81BD"/>
        </w:rPr>
        <w:t>Texture Creation Process</w:t>
      </w:r>
    </w:p>
    <w:p w14:paraId="0C334314" w14:textId="7E484E83" w:rsidR="00764BB8" w:rsidRPr="00F63572" w:rsidRDefault="001F317E">
      <w:pPr>
        <w:rPr>
          <w:rFonts w:asciiTheme="minorHAnsi" w:hAnsiTheme="minorHAnsi"/>
        </w:rPr>
      </w:pPr>
      <w:r w:rsidRPr="00F63572">
        <w:rPr>
          <w:rFonts w:asciiTheme="minorHAnsi" w:hAnsiTheme="minorHAnsi"/>
        </w:rPr>
        <w:t xml:space="preserve">We painted the textures by hand using Blender’s Texture Paint mode. After unwrapping the model into different sections, we added details and lighting to each part. First, we filled in base </w:t>
      </w:r>
      <w:r w:rsidR="00F63572" w:rsidRPr="00F63572">
        <w:rPr>
          <w:rFonts w:asciiTheme="minorHAnsi" w:hAnsiTheme="minorHAnsi"/>
        </w:rPr>
        <w:t>colors</w:t>
      </w:r>
      <w:r w:rsidRPr="00F63572">
        <w:rPr>
          <w:rFonts w:asciiTheme="minorHAnsi" w:hAnsiTheme="minorHAnsi"/>
        </w:rPr>
        <w:t xml:space="preserve"> — like cold grey for stone, warm gold for the light, and dull brown for old, worn-out parts. Then, we added shadows and highlights by hand to make the surface look more realistic and three-dimensional.</w:t>
      </w:r>
      <w:r w:rsidR="00000000" w:rsidRPr="00F63572">
        <w:rPr>
          <w:rFonts w:asciiTheme="minorHAnsi" w:hAnsiTheme="minorHAnsi"/>
        </w:rPr>
        <w:br/>
      </w:r>
      <w:r w:rsidR="00000000" w:rsidRPr="00F63572">
        <w:rPr>
          <w:rFonts w:asciiTheme="minorHAnsi" w:hAnsiTheme="minorHAnsi"/>
        </w:rPr>
        <w:br/>
      </w:r>
      <w:r w:rsidRPr="00F63572">
        <w:rPr>
          <w:rFonts w:asciiTheme="minorHAnsi" w:hAnsiTheme="minorHAnsi"/>
        </w:rPr>
        <w:t xml:space="preserve">We paid extra attention to the glyph areas, since they show where memories are activated in the game. We used soft golden lines and made them glow slightly to match the magical </w:t>
      </w:r>
      <w:r w:rsidRPr="00F63572">
        <w:rPr>
          <w:rFonts w:asciiTheme="minorHAnsi" w:hAnsiTheme="minorHAnsi"/>
        </w:rPr>
        <w:lastRenderedPageBreak/>
        <w:t>feel. We also added cracks, moss, and faded symbols to make the shrine look old but still mystical.</w:t>
      </w:r>
    </w:p>
    <w:p w14:paraId="25A0FBA8" w14:textId="77777777" w:rsidR="00764BB8" w:rsidRPr="00F63572" w:rsidRDefault="00000000">
      <w:pPr>
        <w:pStyle w:val="Heading3"/>
        <w:rPr>
          <w:rFonts w:asciiTheme="minorHAnsi" w:hAnsiTheme="minorHAnsi"/>
        </w:rPr>
      </w:pPr>
      <w:r w:rsidRPr="00F63572">
        <w:rPr>
          <w:rFonts w:asciiTheme="minorHAnsi" w:hAnsiTheme="minorHAnsi"/>
          <w:color w:val="4F81BD"/>
        </w:rPr>
        <w:t>Material Philosophy &amp; Optimization</w:t>
      </w:r>
    </w:p>
    <w:p w14:paraId="2BE32803" w14:textId="2F4619E0" w:rsidR="00764BB8" w:rsidRPr="00F63572" w:rsidRDefault="001F317E">
      <w:pPr>
        <w:rPr>
          <w:rFonts w:asciiTheme="minorHAnsi" w:hAnsiTheme="minorHAnsi"/>
          <w:lang w:val="en-CA"/>
        </w:rPr>
      </w:pPr>
      <w:r w:rsidRPr="00F63572">
        <w:rPr>
          <w:rFonts w:asciiTheme="minorHAnsi" w:hAnsiTheme="minorHAnsi"/>
        </w:rPr>
        <w:t>We used just one 2048x2048 texture file for the whole model. This helps the game run smoothly and keeps it compatible with real-time game engines. Even though we thought about adding extra details like normal or specular maps, we decided not to, so the art style stays soft and storybook-like. We might still add glowing effects later using grayscale textures or a second layer.</w:t>
      </w:r>
      <w:r w:rsidR="00000000" w:rsidRPr="00F63572">
        <w:rPr>
          <w:rFonts w:asciiTheme="minorHAnsi" w:hAnsiTheme="minorHAnsi"/>
        </w:rPr>
        <w:br/>
      </w:r>
      <w:r w:rsidR="00000000" w:rsidRPr="00F63572">
        <w:rPr>
          <w:rFonts w:asciiTheme="minorHAnsi" w:hAnsiTheme="minorHAnsi"/>
        </w:rPr>
        <w:br/>
      </w:r>
      <w:r w:rsidRPr="00F63572">
        <w:rPr>
          <w:rFonts w:asciiTheme="minorHAnsi" w:hAnsiTheme="minorHAnsi"/>
          <w:lang w:val="en-CA"/>
        </w:rPr>
        <w:t>While texturing, we kept checking how the model looked with lighting turned on using Blender’s Eevee renderer. This let us adjust brightness, contrast, and outlines to make sure it would look good in the actual game.</w:t>
      </w:r>
      <w:r w:rsidRPr="00F63572">
        <w:rPr>
          <w:rFonts w:asciiTheme="minorHAnsi" w:hAnsiTheme="minorHAnsi"/>
          <w:lang w:val="en-CA"/>
        </w:rPr>
        <w:br/>
      </w:r>
    </w:p>
    <w:p w14:paraId="4482B59C" w14:textId="19CCA244" w:rsidR="00764BB8" w:rsidRPr="00F63572" w:rsidRDefault="00000000">
      <w:pPr>
        <w:pStyle w:val="Heading2"/>
        <w:rPr>
          <w:rFonts w:asciiTheme="minorHAnsi" w:hAnsiTheme="minorHAnsi"/>
        </w:rPr>
      </w:pPr>
      <w:r w:rsidRPr="00F63572">
        <w:rPr>
          <w:rFonts w:asciiTheme="minorHAnsi" w:hAnsiTheme="minorHAnsi"/>
          <w:color w:val="1F4E79"/>
        </w:rPr>
        <w:t xml:space="preserve">Part 2: Core Gameplay Mechanics </w:t>
      </w:r>
    </w:p>
    <w:p w14:paraId="657DF630" w14:textId="77777777" w:rsidR="00764BB8" w:rsidRPr="00F63572" w:rsidRDefault="00764BB8">
      <w:pPr>
        <w:pBdr>
          <w:bottom w:val="single" w:sz="6" w:space="1" w:color="auto"/>
        </w:pBdr>
        <w:rPr>
          <w:rFonts w:asciiTheme="minorHAnsi" w:hAnsiTheme="minorHAnsi"/>
        </w:rPr>
      </w:pPr>
    </w:p>
    <w:p w14:paraId="2C5A8B72" w14:textId="77777777" w:rsidR="00764BB8" w:rsidRPr="00F63572" w:rsidRDefault="00000000">
      <w:pPr>
        <w:pStyle w:val="Heading3"/>
        <w:rPr>
          <w:rFonts w:asciiTheme="minorHAnsi" w:hAnsiTheme="minorHAnsi"/>
        </w:rPr>
      </w:pPr>
      <w:r w:rsidRPr="00F63572">
        <w:rPr>
          <w:rFonts w:asciiTheme="minorHAnsi" w:hAnsiTheme="minorHAnsi"/>
          <w:color w:val="4F81BD"/>
        </w:rPr>
        <w:t>Core Gameplay Loop</w:t>
      </w:r>
    </w:p>
    <w:p w14:paraId="70345369" w14:textId="10E0B279" w:rsidR="001F317E" w:rsidRPr="00F63572" w:rsidRDefault="001F317E" w:rsidP="001F317E">
      <w:pPr>
        <w:rPr>
          <w:rFonts w:asciiTheme="minorHAnsi" w:hAnsiTheme="minorHAnsi"/>
        </w:rPr>
      </w:pPr>
      <w:r w:rsidRPr="00F63572">
        <w:rPr>
          <w:rFonts w:asciiTheme="minorHAnsi" w:hAnsiTheme="minorHAnsi"/>
        </w:rPr>
        <w:t>Whispers of Light is a story-focused game where players solve puzzles and explore a peaceful, mysterious world. You play as a spirit guide who travels through old, forgotten places. In this world, light stands for memories, and your main job is to bring back balance by lighting up shrines and discovering hidden stories.</w:t>
      </w:r>
      <w:r w:rsidR="00000000" w:rsidRPr="00F63572">
        <w:rPr>
          <w:rFonts w:asciiTheme="minorHAnsi" w:hAnsiTheme="minorHAnsi"/>
        </w:rPr>
        <w:br/>
      </w:r>
      <w:r w:rsidR="00000000" w:rsidRPr="00F63572">
        <w:rPr>
          <w:rFonts w:asciiTheme="minorHAnsi" w:hAnsiTheme="minorHAnsi"/>
        </w:rPr>
        <w:br/>
        <w:t>Core Loop:</w:t>
      </w:r>
      <w:r w:rsidR="00000000" w:rsidRPr="00F63572">
        <w:rPr>
          <w:rFonts w:asciiTheme="minorHAnsi" w:hAnsiTheme="minorHAnsi"/>
        </w:rPr>
        <w:br/>
        <w:t xml:space="preserve">1. </w:t>
      </w:r>
      <w:r w:rsidRPr="00F63572">
        <w:rPr>
          <w:rFonts w:asciiTheme="minorHAnsi" w:hAnsiTheme="minorHAnsi"/>
        </w:rPr>
        <w:t>Walk around different areas that are open and free to explore</w:t>
      </w:r>
      <w:r w:rsidR="00F63572">
        <w:rPr>
          <w:rFonts w:asciiTheme="minorHAnsi" w:hAnsiTheme="minorHAnsi"/>
        </w:rPr>
        <w:t>.</w:t>
      </w:r>
    </w:p>
    <w:p w14:paraId="38CDD99D" w14:textId="2302C7EE" w:rsidR="001F317E" w:rsidRPr="00F63572" w:rsidRDefault="001F317E" w:rsidP="001F317E">
      <w:pPr>
        <w:rPr>
          <w:rFonts w:asciiTheme="minorHAnsi" w:hAnsiTheme="minorHAnsi"/>
        </w:rPr>
      </w:pPr>
      <w:r w:rsidRPr="00F63572">
        <w:rPr>
          <w:rFonts w:asciiTheme="minorHAnsi" w:hAnsiTheme="minorHAnsi"/>
        </w:rPr>
        <w:t xml:space="preserve">2. </w:t>
      </w:r>
      <w:r w:rsidRPr="00F63572">
        <w:rPr>
          <w:rFonts w:asciiTheme="minorHAnsi" w:hAnsiTheme="minorHAnsi"/>
        </w:rPr>
        <w:t>Use a magical lantern to collect small pieces of light</w:t>
      </w:r>
    </w:p>
    <w:p w14:paraId="578DC324" w14:textId="01E496D9" w:rsidR="001F317E" w:rsidRPr="00F63572" w:rsidRDefault="001F317E" w:rsidP="001F317E">
      <w:pPr>
        <w:rPr>
          <w:rFonts w:asciiTheme="minorHAnsi" w:hAnsiTheme="minorHAnsi"/>
        </w:rPr>
      </w:pPr>
      <w:r w:rsidRPr="00F63572">
        <w:rPr>
          <w:rFonts w:asciiTheme="minorHAnsi" w:hAnsiTheme="minorHAnsi"/>
        </w:rPr>
        <w:t xml:space="preserve">3. </w:t>
      </w:r>
      <w:r w:rsidRPr="00F63572">
        <w:rPr>
          <w:rFonts w:asciiTheme="minorHAnsi" w:hAnsiTheme="minorHAnsi"/>
        </w:rPr>
        <w:t>Find broken shrines and try to fix them</w:t>
      </w:r>
    </w:p>
    <w:p w14:paraId="0BA57A66" w14:textId="719D0981" w:rsidR="001F317E" w:rsidRPr="00F63572" w:rsidRDefault="001F317E" w:rsidP="001F317E">
      <w:pPr>
        <w:rPr>
          <w:rFonts w:asciiTheme="minorHAnsi" w:hAnsiTheme="minorHAnsi"/>
        </w:rPr>
      </w:pPr>
      <w:r w:rsidRPr="00F63572">
        <w:rPr>
          <w:rFonts w:asciiTheme="minorHAnsi" w:hAnsiTheme="minorHAnsi"/>
        </w:rPr>
        <w:t xml:space="preserve">4. </w:t>
      </w:r>
      <w:r w:rsidRPr="00F63572">
        <w:rPr>
          <w:rFonts w:asciiTheme="minorHAnsi" w:hAnsiTheme="minorHAnsi"/>
        </w:rPr>
        <w:t>Solve puzzles that use light to unlock secret parts of the story</w:t>
      </w:r>
    </w:p>
    <w:p w14:paraId="71A70998" w14:textId="3A20E02F" w:rsidR="001F317E" w:rsidRPr="00F63572" w:rsidRDefault="001F317E" w:rsidP="001F317E">
      <w:pPr>
        <w:rPr>
          <w:rFonts w:asciiTheme="minorHAnsi" w:hAnsiTheme="minorHAnsi"/>
        </w:rPr>
      </w:pPr>
      <w:r w:rsidRPr="00F63572">
        <w:rPr>
          <w:rFonts w:asciiTheme="minorHAnsi" w:hAnsiTheme="minorHAnsi"/>
        </w:rPr>
        <w:t xml:space="preserve">5. </w:t>
      </w:r>
      <w:r w:rsidRPr="00F63572">
        <w:rPr>
          <w:rFonts w:asciiTheme="minorHAnsi" w:hAnsiTheme="minorHAnsi"/>
        </w:rPr>
        <w:t>Gain a memory and a new ability when a shrine is restored</w:t>
      </w:r>
    </w:p>
    <w:p w14:paraId="44F03EC3" w14:textId="12F004D7" w:rsidR="00764BB8" w:rsidRPr="00F63572" w:rsidRDefault="001F317E" w:rsidP="001F317E">
      <w:pPr>
        <w:rPr>
          <w:rFonts w:asciiTheme="minorHAnsi" w:hAnsiTheme="minorHAnsi"/>
          <w:b/>
          <w:bCs/>
        </w:rPr>
      </w:pPr>
      <w:r w:rsidRPr="00F63572">
        <w:rPr>
          <w:rFonts w:asciiTheme="minorHAnsi" w:hAnsiTheme="minorHAnsi"/>
        </w:rPr>
        <w:t xml:space="preserve">6. </w:t>
      </w:r>
      <w:r w:rsidRPr="00F63572">
        <w:rPr>
          <w:rFonts w:asciiTheme="minorHAnsi" w:hAnsiTheme="minorHAnsi"/>
        </w:rPr>
        <w:t>Go back to older places using the new powers to find more secrets</w:t>
      </w:r>
      <w:r w:rsidR="00000000" w:rsidRPr="00F63572">
        <w:rPr>
          <w:rFonts w:asciiTheme="minorHAnsi" w:hAnsiTheme="minorHAnsi"/>
        </w:rPr>
        <w:br/>
      </w:r>
      <w:r w:rsidR="00000000" w:rsidRPr="00F63572">
        <w:rPr>
          <w:rFonts w:asciiTheme="minorHAnsi" w:hAnsiTheme="minorHAnsi"/>
        </w:rPr>
        <w:br/>
      </w:r>
      <w:r w:rsidRPr="00F63572">
        <w:rPr>
          <w:rFonts w:asciiTheme="minorHAnsi" w:hAnsiTheme="minorHAnsi"/>
        </w:rPr>
        <w:t>The game is calm and doesn’t involve fighting. It’s about thinking, exploring, and healing the world around you. The way the player moves through the game matches its emotional theme — slow, peaceful, and meaningful.</w:t>
      </w:r>
      <w:r w:rsidRPr="00F63572">
        <w:rPr>
          <w:rFonts w:asciiTheme="minorHAnsi" w:hAnsiTheme="minorHAnsi"/>
        </w:rPr>
        <w:br/>
      </w:r>
      <w:r w:rsidRPr="00F63572">
        <w:rPr>
          <w:rFonts w:asciiTheme="minorHAnsi" w:hAnsiTheme="minorHAnsi"/>
        </w:rPr>
        <w:br/>
      </w:r>
      <w:r w:rsidRPr="00F63572">
        <w:rPr>
          <w:rFonts w:asciiTheme="minorHAnsi" w:hAnsiTheme="minorHAnsi"/>
          <w:b/>
          <w:bCs/>
          <w:color w:val="4F81BD"/>
        </w:rPr>
        <w:t>Exploration and Environment</w:t>
      </w:r>
    </w:p>
    <w:p w14:paraId="795F72EC" w14:textId="553EC1BD" w:rsidR="00764BB8" w:rsidRPr="00F63572" w:rsidRDefault="001F317E" w:rsidP="001F317E">
      <w:pPr>
        <w:rPr>
          <w:rFonts w:asciiTheme="minorHAnsi" w:hAnsiTheme="minorHAnsi"/>
          <w:b/>
          <w:bCs/>
        </w:rPr>
      </w:pPr>
      <w:r w:rsidRPr="00F63572">
        <w:rPr>
          <w:rFonts w:asciiTheme="minorHAnsi" w:hAnsiTheme="minorHAnsi"/>
        </w:rPr>
        <w:t xml:space="preserve">Exploring the world in </w:t>
      </w:r>
      <w:r w:rsidRPr="00F63572">
        <w:rPr>
          <w:rFonts w:asciiTheme="minorHAnsi" w:hAnsiTheme="minorHAnsi"/>
          <w:i/>
          <w:iCs/>
        </w:rPr>
        <w:t>Whispers of Light</w:t>
      </w:r>
      <w:r w:rsidRPr="00F63572">
        <w:rPr>
          <w:rFonts w:asciiTheme="minorHAnsi" w:hAnsiTheme="minorHAnsi"/>
        </w:rPr>
        <w:t xml:space="preserve"> is driven by curiosity and emotions. Each area, or biome, feels different — with its own challenges, pieces of story, and visual style. Lighting plays an important role. Some places stay hidden or blocked until you shine your lantern or </w:t>
      </w:r>
      <w:r w:rsidRPr="00F63572">
        <w:rPr>
          <w:rFonts w:asciiTheme="minorHAnsi" w:hAnsiTheme="minorHAnsi"/>
        </w:rPr>
        <w:lastRenderedPageBreak/>
        <w:t>unlock a memory. As players move forward, both the look and gameplay of the world change.</w:t>
      </w:r>
      <w:r w:rsidR="00000000" w:rsidRPr="00F63572">
        <w:rPr>
          <w:rFonts w:asciiTheme="minorHAnsi" w:hAnsiTheme="minorHAnsi"/>
        </w:rPr>
        <w:br/>
      </w:r>
      <w:r w:rsidRPr="00F63572">
        <w:rPr>
          <w:rFonts w:asciiTheme="minorHAnsi" w:hAnsiTheme="minorHAnsi"/>
        </w:rPr>
        <w:t>Players don’t just explore — they help restore the world. They’ll come across broken statues, blocked paths, or inactive symbols. These can be fixed using light or special interactions. Some paths only open at certain times, which makes exploring feel more meaningful and rewarding.</w:t>
      </w:r>
      <w:r w:rsidRPr="00F63572">
        <w:rPr>
          <w:rFonts w:asciiTheme="minorHAnsi" w:hAnsiTheme="minorHAnsi"/>
        </w:rPr>
        <w:br/>
      </w:r>
      <w:r w:rsidRPr="00F63572">
        <w:rPr>
          <w:rFonts w:asciiTheme="minorHAnsi" w:hAnsiTheme="minorHAnsi"/>
        </w:rPr>
        <w:br/>
      </w:r>
      <w:r w:rsidR="00000000" w:rsidRPr="00F63572">
        <w:rPr>
          <w:rFonts w:asciiTheme="minorHAnsi" w:hAnsiTheme="minorHAnsi"/>
          <w:b/>
          <w:bCs/>
          <w:color w:val="4F81BD"/>
        </w:rPr>
        <w:t>Puzzles: Integration with Emotion</w:t>
      </w:r>
    </w:p>
    <w:p w14:paraId="48D23BFE" w14:textId="77777777" w:rsidR="001F317E" w:rsidRPr="001F317E" w:rsidRDefault="001F317E" w:rsidP="001F317E">
      <w:pPr>
        <w:pStyle w:val="Heading3"/>
        <w:rPr>
          <w:rFonts w:asciiTheme="minorHAnsi" w:hAnsiTheme="minorHAnsi"/>
          <w:b w:val="0"/>
          <w:bCs w:val="0"/>
          <w:color w:val="auto"/>
          <w:lang w:val="en-CA"/>
        </w:rPr>
      </w:pPr>
      <w:r w:rsidRPr="001F317E">
        <w:rPr>
          <w:rFonts w:asciiTheme="minorHAnsi" w:hAnsiTheme="minorHAnsi"/>
          <w:b w:val="0"/>
          <w:bCs w:val="0"/>
          <w:color w:val="auto"/>
          <w:lang w:val="en-CA"/>
        </w:rPr>
        <w:t>In this game, puzzles are more than just logic — they represent emotions. Each shrine has a puzzle linked to a feeling:</w:t>
      </w:r>
    </w:p>
    <w:p w14:paraId="44544A34" w14:textId="77777777" w:rsidR="001F317E" w:rsidRPr="001F317E" w:rsidRDefault="001F317E" w:rsidP="001F317E">
      <w:pPr>
        <w:pStyle w:val="Heading3"/>
        <w:numPr>
          <w:ilvl w:val="0"/>
          <w:numId w:val="10"/>
        </w:numPr>
        <w:rPr>
          <w:rFonts w:asciiTheme="minorHAnsi" w:hAnsiTheme="minorHAnsi"/>
          <w:b w:val="0"/>
          <w:bCs w:val="0"/>
          <w:color w:val="auto"/>
          <w:lang w:val="en-CA"/>
        </w:rPr>
      </w:pPr>
      <w:r w:rsidRPr="001F317E">
        <w:rPr>
          <w:rFonts w:asciiTheme="minorHAnsi" w:hAnsiTheme="minorHAnsi"/>
          <w:b w:val="0"/>
          <w:bCs w:val="0"/>
          <w:i/>
          <w:iCs/>
          <w:color w:val="auto"/>
          <w:lang w:val="en-CA"/>
        </w:rPr>
        <w:t>Fear</w:t>
      </w:r>
      <w:r w:rsidRPr="001F317E">
        <w:rPr>
          <w:rFonts w:asciiTheme="minorHAnsi" w:hAnsiTheme="minorHAnsi"/>
          <w:b w:val="0"/>
          <w:bCs w:val="0"/>
          <w:color w:val="auto"/>
          <w:lang w:val="en-CA"/>
        </w:rPr>
        <w:t>: A maze with mirrors and very little light</w:t>
      </w:r>
    </w:p>
    <w:p w14:paraId="70AF78F1" w14:textId="77777777" w:rsidR="001F317E" w:rsidRPr="001F317E" w:rsidRDefault="001F317E" w:rsidP="001F317E">
      <w:pPr>
        <w:pStyle w:val="Heading3"/>
        <w:numPr>
          <w:ilvl w:val="0"/>
          <w:numId w:val="10"/>
        </w:numPr>
        <w:rPr>
          <w:rFonts w:asciiTheme="minorHAnsi" w:hAnsiTheme="minorHAnsi"/>
          <w:b w:val="0"/>
          <w:bCs w:val="0"/>
          <w:color w:val="auto"/>
          <w:lang w:val="en-CA"/>
        </w:rPr>
      </w:pPr>
      <w:r w:rsidRPr="001F317E">
        <w:rPr>
          <w:rFonts w:asciiTheme="minorHAnsi" w:hAnsiTheme="minorHAnsi"/>
          <w:b w:val="0"/>
          <w:bCs w:val="0"/>
          <w:i/>
          <w:iCs/>
          <w:color w:val="auto"/>
          <w:lang w:val="en-CA"/>
        </w:rPr>
        <w:t>Trust</w:t>
      </w:r>
      <w:r w:rsidRPr="001F317E">
        <w:rPr>
          <w:rFonts w:asciiTheme="minorHAnsi" w:hAnsiTheme="minorHAnsi"/>
          <w:b w:val="0"/>
          <w:bCs w:val="0"/>
          <w:color w:val="auto"/>
          <w:lang w:val="en-CA"/>
        </w:rPr>
        <w:t>: Working with two ghost-like echoes to unlock a door</w:t>
      </w:r>
    </w:p>
    <w:p w14:paraId="16BF9D67" w14:textId="77777777" w:rsidR="001F317E" w:rsidRPr="001F317E" w:rsidRDefault="001F317E" w:rsidP="001F317E">
      <w:pPr>
        <w:pStyle w:val="Heading3"/>
        <w:numPr>
          <w:ilvl w:val="0"/>
          <w:numId w:val="10"/>
        </w:numPr>
        <w:rPr>
          <w:rFonts w:asciiTheme="minorHAnsi" w:hAnsiTheme="minorHAnsi"/>
          <w:b w:val="0"/>
          <w:bCs w:val="0"/>
          <w:color w:val="auto"/>
          <w:lang w:val="en-CA"/>
        </w:rPr>
      </w:pPr>
      <w:r w:rsidRPr="001F317E">
        <w:rPr>
          <w:rFonts w:asciiTheme="minorHAnsi" w:hAnsiTheme="minorHAnsi"/>
          <w:b w:val="0"/>
          <w:bCs w:val="0"/>
          <w:i/>
          <w:iCs/>
          <w:color w:val="auto"/>
          <w:lang w:val="en-CA"/>
        </w:rPr>
        <w:t>Joy</w:t>
      </w:r>
      <w:r w:rsidRPr="001F317E">
        <w:rPr>
          <w:rFonts w:asciiTheme="minorHAnsi" w:hAnsiTheme="minorHAnsi"/>
          <w:b w:val="0"/>
          <w:bCs w:val="0"/>
          <w:color w:val="auto"/>
          <w:lang w:val="en-CA"/>
        </w:rPr>
        <w:t>: Playing musical notes in the right order to match a happy memory</w:t>
      </w:r>
    </w:p>
    <w:p w14:paraId="500648F7" w14:textId="77777777" w:rsidR="001F317E" w:rsidRPr="001F317E" w:rsidRDefault="001F317E" w:rsidP="001F317E">
      <w:pPr>
        <w:pStyle w:val="Heading3"/>
        <w:rPr>
          <w:rFonts w:asciiTheme="minorHAnsi" w:hAnsiTheme="minorHAnsi"/>
          <w:b w:val="0"/>
          <w:bCs w:val="0"/>
          <w:color w:val="auto"/>
          <w:lang w:val="en-CA"/>
        </w:rPr>
      </w:pPr>
      <w:r w:rsidRPr="001F317E">
        <w:rPr>
          <w:rFonts w:asciiTheme="minorHAnsi" w:hAnsiTheme="minorHAnsi"/>
          <w:b w:val="0"/>
          <w:bCs w:val="0"/>
          <w:color w:val="auto"/>
          <w:lang w:val="en-CA"/>
        </w:rPr>
        <w:t>The puzzles get harder over time. At first, players learn simple light mechanics. Later, puzzles mix timing, memory, and all the lantern’s powers. This makes each challenge feel more connected to the story.</w:t>
      </w:r>
    </w:p>
    <w:p w14:paraId="790A46C2" w14:textId="77777777" w:rsidR="00764BB8" w:rsidRPr="00F63572" w:rsidRDefault="00000000">
      <w:pPr>
        <w:pStyle w:val="Heading3"/>
        <w:rPr>
          <w:rFonts w:asciiTheme="minorHAnsi" w:hAnsiTheme="minorHAnsi"/>
        </w:rPr>
      </w:pPr>
      <w:r w:rsidRPr="00F63572">
        <w:rPr>
          <w:rFonts w:asciiTheme="minorHAnsi" w:hAnsiTheme="minorHAnsi"/>
          <w:color w:val="4F81BD"/>
        </w:rPr>
        <w:t>Lantern Progression System</w:t>
      </w:r>
    </w:p>
    <w:p w14:paraId="316EDD96" w14:textId="0A608063" w:rsidR="001F317E" w:rsidRPr="001F317E" w:rsidRDefault="001F317E" w:rsidP="001F317E">
      <w:pPr>
        <w:pStyle w:val="Heading3"/>
        <w:rPr>
          <w:rFonts w:asciiTheme="minorHAnsi" w:hAnsiTheme="minorHAnsi"/>
          <w:b w:val="0"/>
          <w:bCs w:val="0"/>
          <w:color w:val="auto"/>
          <w:lang w:val="en-CA"/>
        </w:rPr>
      </w:pPr>
      <w:r w:rsidRPr="001F317E">
        <w:rPr>
          <w:rFonts w:asciiTheme="minorHAnsi" w:hAnsiTheme="minorHAnsi"/>
          <w:b w:val="0"/>
          <w:bCs w:val="0"/>
          <w:color w:val="auto"/>
          <w:lang w:val="en-CA"/>
        </w:rPr>
        <w:t xml:space="preserve">The lantern is the player’s main tool </w:t>
      </w:r>
      <w:r w:rsidR="00F63572" w:rsidRPr="001F317E">
        <w:rPr>
          <w:rFonts w:asciiTheme="minorHAnsi" w:hAnsiTheme="minorHAnsi"/>
          <w:b w:val="0"/>
          <w:bCs w:val="0"/>
          <w:color w:val="auto"/>
          <w:lang w:val="en-CA"/>
        </w:rPr>
        <w:t>and</w:t>
      </w:r>
      <w:r w:rsidRPr="001F317E">
        <w:rPr>
          <w:rFonts w:asciiTheme="minorHAnsi" w:hAnsiTheme="minorHAnsi"/>
          <w:b w:val="0"/>
          <w:bCs w:val="0"/>
          <w:color w:val="auto"/>
          <w:lang w:val="en-CA"/>
        </w:rPr>
        <w:t xml:space="preserve"> grows with the story. It gains powers as players collect more memories:</w:t>
      </w:r>
    </w:p>
    <w:p w14:paraId="05377E77" w14:textId="77777777" w:rsidR="001F317E" w:rsidRPr="001F317E" w:rsidRDefault="001F317E" w:rsidP="001F317E">
      <w:pPr>
        <w:pStyle w:val="Heading3"/>
        <w:numPr>
          <w:ilvl w:val="0"/>
          <w:numId w:val="11"/>
        </w:numPr>
        <w:rPr>
          <w:rFonts w:asciiTheme="minorHAnsi" w:hAnsiTheme="minorHAnsi"/>
          <w:b w:val="0"/>
          <w:bCs w:val="0"/>
          <w:color w:val="auto"/>
          <w:lang w:val="en-CA"/>
        </w:rPr>
      </w:pPr>
      <w:r w:rsidRPr="001F317E">
        <w:rPr>
          <w:rFonts w:asciiTheme="minorHAnsi" w:hAnsiTheme="minorHAnsi"/>
          <w:b w:val="0"/>
          <w:bCs w:val="0"/>
          <w:i/>
          <w:iCs/>
          <w:color w:val="auto"/>
          <w:lang w:val="en-CA"/>
        </w:rPr>
        <w:t>Memory Pulse</w:t>
      </w:r>
      <w:r w:rsidRPr="001F317E">
        <w:rPr>
          <w:rFonts w:asciiTheme="minorHAnsi" w:hAnsiTheme="minorHAnsi"/>
          <w:b w:val="0"/>
          <w:bCs w:val="0"/>
          <w:color w:val="auto"/>
          <w:lang w:val="en-CA"/>
        </w:rPr>
        <w:t>: Lights up old carvings and signs</w:t>
      </w:r>
    </w:p>
    <w:p w14:paraId="3CFB4CD5" w14:textId="77777777" w:rsidR="001F317E" w:rsidRPr="001F317E" w:rsidRDefault="001F317E" w:rsidP="001F317E">
      <w:pPr>
        <w:pStyle w:val="Heading3"/>
        <w:numPr>
          <w:ilvl w:val="0"/>
          <w:numId w:val="11"/>
        </w:numPr>
        <w:rPr>
          <w:rFonts w:asciiTheme="minorHAnsi" w:hAnsiTheme="minorHAnsi"/>
          <w:b w:val="0"/>
          <w:bCs w:val="0"/>
          <w:color w:val="auto"/>
          <w:lang w:val="en-CA"/>
        </w:rPr>
      </w:pPr>
      <w:r w:rsidRPr="001F317E">
        <w:rPr>
          <w:rFonts w:asciiTheme="minorHAnsi" w:hAnsiTheme="minorHAnsi"/>
          <w:b w:val="0"/>
          <w:bCs w:val="0"/>
          <w:i/>
          <w:iCs/>
          <w:color w:val="auto"/>
          <w:lang w:val="en-CA"/>
        </w:rPr>
        <w:t>Echo Anchor</w:t>
      </w:r>
      <w:r w:rsidRPr="001F317E">
        <w:rPr>
          <w:rFonts w:asciiTheme="minorHAnsi" w:hAnsiTheme="minorHAnsi"/>
          <w:b w:val="0"/>
          <w:bCs w:val="0"/>
          <w:color w:val="auto"/>
          <w:lang w:val="en-CA"/>
        </w:rPr>
        <w:t>: Shows what happened in a place a few seconds ago</w:t>
      </w:r>
    </w:p>
    <w:p w14:paraId="0FBF6AAA" w14:textId="77777777" w:rsidR="001F317E" w:rsidRPr="001F317E" w:rsidRDefault="001F317E" w:rsidP="001F317E">
      <w:pPr>
        <w:pStyle w:val="Heading3"/>
        <w:numPr>
          <w:ilvl w:val="0"/>
          <w:numId w:val="11"/>
        </w:numPr>
        <w:rPr>
          <w:rFonts w:asciiTheme="minorHAnsi" w:hAnsiTheme="minorHAnsi"/>
          <w:b w:val="0"/>
          <w:bCs w:val="0"/>
          <w:color w:val="auto"/>
          <w:lang w:val="en-CA"/>
        </w:rPr>
      </w:pPr>
      <w:r w:rsidRPr="001F317E">
        <w:rPr>
          <w:rFonts w:asciiTheme="minorHAnsi" w:hAnsiTheme="minorHAnsi"/>
          <w:b w:val="0"/>
          <w:bCs w:val="0"/>
          <w:i/>
          <w:iCs/>
          <w:color w:val="auto"/>
          <w:lang w:val="en-CA"/>
        </w:rPr>
        <w:t>Light Chain</w:t>
      </w:r>
      <w:r w:rsidRPr="001F317E">
        <w:rPr>
          <w:rFonts w:asciiTheme="minorHAnsi" w:hAnsiTheme="minorHAnsi"/>
          <w:b w:val="0"/>
          <w:bCs w:val="0"/>
          <w:color w:val="auto"/>
          <w:lang w:val="en-CA"/>
        </w:rPr>
        <w:t>: Connects objects for puzzle solving</w:t>
      </w:r>
    </w:p>
    <w:p w14:paraId="3D6BA2B9" w14:textId="77777777" w:rsidR="001F317E" w:rsidRPr="001F317E" w:rsidRDefault="001F317E" w:rsidP="001F317E">
      <w:pPr>
        <w:pStyle w:val="Heading3"/>
        <w:numPr>
          <w:ilvl w:val="0"/>
          <w:numId w:val="11"/>
        </w:numPr>
        <w:rPr>
          <w:rFonts w:asciiTheme="minorHAnsi" w:hAnsiTheme="minorHAnsi"/>
          <w:b w:val="0"/>
          <w:bCs w:val="0"/>
          <w:color w:val="auto"/>
          <w:lang w:val="en-CA"/>
        </w:rPr>
      </w:pPr>
      <w:r w:rsidRPr="001F317E">
        <w:rPr>
          <w:rFonts w:asciiTheme="minorHAnsi" w:hAnsiTheme="minorHAnsi"/>
          <w:b w:val="0"/>
          <w:bCs w:val="0"/>
          <w:i/>
          <w:iCs/>
          <w:color w:val="auto"/>
          <w:lang w:val="en-CA"/>
        </w:rPr>
        <w:t>Prism Beam</w:t>
      </w:r>
      <w:r w:rsidRPr="001F317E">
        <w:rPr>
          <w:rFonts w:asciiTheme="minorHAnsi" w:hAnsiTheme="minorHAnsi"/>
          <w:b w:val="0"/>
          <w:bCs w:val="0"/>
          <w:color w:val="auto"/>
          <w:lang w:val="en-CA"/>
        </w:rPr>
        <w:t>: Splits light into different directions for advanced puzzles</w:t>
      </w:r>
    </w:p>
    <w:p w14:paraId="654E5810" w14:textId="77777777" w:rsidR="001F317E" w:rsidRPr="001F317E" w:rsidRDefault="001F317E" w:rsidP="001F317E">
      <w:pPr>
        <w:pStyle w:val="Heading3"/>
        <w:rPr>
          <w:rFonts w:asciiTheme="minorHAnsi" w:hAnsiTheme="minorHAnsi"/>
          <w:lang w:val="en-CA"/>
        </w:rPr>
      </w:pPr>
      <w:r w:rsidRPr="001F317E">
        <w:rPr>
          <w:rFonts w:asciiTheme="minorHAnsi" w:hAnsiTheme="minorHAnsi"/>
          <w:b w:val="0"/>
          <w:bCs w:val="0"/>
          <w:color w:val="auto"/>
          <w:lang w:val="en-CA"/>
        </w:rPr>
        <w:t>Each new power also adds to the story. For example, the Light Chain is unlocked during a puzzle about connection and loss — making it feel emotional, not just technical.</w:t>
      </w:r>
    </w:p>
    <w:p w14:paraId="107009D2" w14:textId="77777777" w:rsidR="00764BB8" w:rsidRPr="00F63572" w:rsidRDefault="00000000">
      <w:pPr>
        <w:pStyle w:val="Heading3"/>
        <w:rPr>
          <w:rFonts w:asciiTheme="minorHAnsi" w:hAnsiTheme="minorHAnsi"/>
        </w:rPr>
      </w:pPr>
      <w:r w:rsidRPr="00F63572">
        <w:rPr>
          <w:rFonts w:asciiTheme="minorHAnsi" w:hAnsiTheme="minorHAnsi"/>
          <w:color w:val="4F81BD"/>
        </w:rPr>
        <w:t>Narrative Memory System &amp; Timeline</w:t>
      </w:r>
    </w:p>
    <w:p w14:paraId="56EC2B23" w14:textId="723F3AD5" w:rsidR="001F317E" w:rsidRPr="00F63572" w:rsidRDefault="001F317E" w:rsidP="001F317E">
      <w:pPr>
        <w:rPr>
          <w:rFonts w:asciiTheme="minorHAnsi" w:hAnsiTheme="minorHAnsi"/>
          <w:lang w:val="en-CA"/>
        </w:rPr>
      </w:pPr>
      <w:r w:rsidRPr="00F63572">
        <w:rPr>
          <w:rFonts w:asciiTheme="minorHAnsi" w:hAnsiTheme="minorHAnsi"/>
        </w:rPr>
        <w:t xml:space="preserve">The story is told in pieces, not in order. Players unlock different memories as they go, which helps them slowly understand what </w:t>
      </w:r>
      <w:r w:rsidRPr="00F63572">
        <w:rPr>
          <w:rFonts w:asciiTheme="minorHAnsi" w:hAnsiTheme="minorHAnsi"/>
        </w:rPr>
        <w:t>is happening</w:t>
      </w:r>
      <w:r w:rsidRPr="00F63572">
        <w:rPr>
          <w:rFonts w:asciiTheme="minorHAnsi" w:hAnsiTheme="minorHAnsi"/>
        </w:rPr>
        <w:t xml:space="preserve"> in the world. These include short videos, interactive scenes, and talks with spirits. All of them are saved in the </w:t>
      </w:r>
      <w:r w:rsidRPr="00F63572">
        <w:rPr>
          <w:rFonts w:asciiTheme="minorHAnsi" w:hAnsiTheme="minorHAnsi"/>
          <w:i/>
          <w:iCs/>
        </w:rPr>
        <w:t>Memory Gallery</w:t>
      </w:r>
      <w:r w:rsidRPr="00F63572">
        <w:rPr>
          <w:rFonts w:asciiTheme="minorHAnsi" w:hAnsiTheme="minorHAnsi"/>
        </w:rPr>
        <w:t xml:space="preserve"> so players can look back on them.</w:t>
      </w:r>
      <w:r w:rsidR="00000000" w:rsidRPr="00F63572">
        <w:rPr>
          <w:rFonts w:asciiTheme="minorHAnsi" w:hAnsiTheme="minorHAnsi"/>
        </w:rPr>
        <w:br/>
      </w:r>
      <w:r w:rsidR="00000000" w:rsidRPr="00F63572">
        <w:rPr>
          <w:rFonts w:asciiTheme="minorHAnsi" w:hAnsiTheme="minorHAnsi"/>
        </w:rPr>
        <w:br/>
      </w:r>
      <w:r w:rsidRPr="00F63572">
        <w:rPr>
          <w:rFonts w:asciiTheme="minorHAnsi" w:hAnsiTheme="minorHAnsi"/>
        </w:rPr>
        <w:t>Some special memories are locked behind moral choices. That means how players act in spirit encounters can unlock different parts of the story — encouraging them to replay and try different options.</w:t>
      </w:r>
      <w:r w:rsidRPr="00F63572">
        <w:rPr>
          <w:rFonts w:asciiTheme="minorHAnsi" w:hAnsiTheme="minorHAnsi"/>
        </w:rPr>
        <w:br/>
      </w:r>
      <w:r w:rsidRPr="00F63572">
        <w:rPr>
          <w:rFonts w:asciiTheme="minorHAnsi" w:hAnsiTheme="minorHAnsi"/>
        </w:rPr>
        <w:br/>
      </w:r>
      <w:r w:rsidR="00000000" w:rsidRPr="00F63572">
        <w:rPr>
          <w:rFonts w:asciiTheme="minorHAnsi" w:hAnsiTheme="minorHAnsi"/>
          <w:b/>
          <w:bCs/>
          <w:color w:val="4F81BD"/>
        </w:rPr>
        <w:lastRenderedPageBreak/>
        <w:t>Dialogue, Spirits &amp; Moral Outcomes</w:t>
      </w:r>
      <w:r w:rsidRPr="00F63572">
        <w:rPr>
          <w:rFonts w:asciiTheme="minorHAnsi" w:hAnsiTheme="minorHAnsi"/>
          <w:b/>
          <w:bCs/>
        </w:rPr>
        <w:br/>
      </w:r>
      <w:r w:rsidRPr="00F63572">
        <w:rPr>
          <w:rFonts w:asciiTheme="minorHAnsi" w:hAnsiTheme="minorHAnsi"/>
        </w:rPr>
        <w:t xml:space="preserve">Meeting spirits is a big part of the game. Some spirits want help, while others </w:t>
      </w:r>
      <w:r w:rsidR="00F63572" w:rsidRPr="00F63572">
        <w:rPr>
          <w:rFonts w:asciiTheme="minorHAnsi" w:hAnsiTheme="minorHAnsi"/>
        </w:rPr>
        <w:t>pretend,</w:t>
      </w:r>
      <w:r w:rsidRPr="00F63572">
        <w:rPr>
          <w:rFonts w:asciiTheme="minorHAnsi" w:hAnsiTheme="minorHAnsi"/>
        </w:rPr>
        <w:t xml:space="preserve"> they’re fine. How the player acts — whether they’re patient or harsh — affects the spirit’s response. If the spirit </w:t>
      </w:r>
      <w:r w:rsidRPr="00F63572">
        <w:rPr>
          <w:rFonts w:asciiTheme="minorHAnsi" w:hAnsiTheme="minorHAnsi"/>
        </w:rPr>
        <w:t>opens</w:t>
      </w:r>
      <w:r w:rsidRPr="00F63572">
        <w:rPr>
          <w:rFonts w:asciiTheme="minorHAnsi" w:hAnsiTheme="minorHAnsi"/>
        </w:rPr>
        <w:t>, the player sees a memory and the world becomes brighter. If not, that memory stays hidden.</w:t>
      </w:r>
      <w:r w:rsidRPr="00F63572">
        <w:rPr>
          <w:rFonts w:asciiTheme="minorHAnsi" w:hAnsiTheme="minorHAnsi"/>
        </w:rPr>
        <w:br/>
      </w:r>
      <w:r w:rsidR="00000000" w:rsidRPr="00F63572">
        <w:rPr>
          <w:rFonts w:asciiTheme="minorHAnsi" w:hAnsiTheme="minorHAnsi"/>
        </w:rPr>
        <w:br/>
      </w:r>
      <w:r w:rsidRPr="00F63572">
        <w:rPr>
          <w:rFonts w:asciiTheme="minorHAnsi" w:hAnsiTheme="minorHAnsi"/>
          <w:lang w:val="en-CA"/>
        </w:rPr>
        <w:t>These choices lead to one of three possible endings:</w:t>
      </w:r>
    </w:p>
    <w:p w14:paraId="3D3FB070" w14:textId="6201A00D" w:rsidR="001F317E" w:rsidRPr="001F317E" w:rsidRDefault="001F317E" w:rsidP="001F317E">
      <w:pPr>
        <w:numPr>
          <w:ilvl w:val="0"/>
          <w:numId w:val="12"/>
        </w:numPr>
        <w:rPr>
          <w:rFonts w:asciiTheme="minorHAnsi" w:hAnsiTheme="minorHAnsi"/>
          <w:lang w:val="en-CA"/>
        </w:rPr>
      </w:pPr>
      <w:r w:rsidRPr="001F317E">
        <w:rPr>
          <w:rFonts w:asciiTheme="minorHAnsi" w:hAnsiTheme="minorHAnsi"/>
          <w:i/>
          <w:iCs/>
          <w:lang w:val="en-CA"/>
        </w:rPr>
        <w:t>Light Renewed</w:t>
      </w:r>
      <w:r w:rsidRPr="001F317E">
        <w:rPr>
          <w:rFonts w:asciiTheme="minorHAnsi" w:hAnsiTheme="minorHAnsi"/>
          <w:lang w:val="en-CA"/>
        </w:rPr>
        <w:t xml:space="preserve">: All spirits </w:t>
      </w:r>
      <w:r w:rsidRPr="00F63572">
        <w:rPr>
          <w:rFonts w:asciiTheme="minorHAnsi" w:hAnsiTheme="minorHAnsi"/>
          <w:lang w:val="en-CA"/>
        </w:rPr>
        <w:t>helped,</w:t>
      </w:r>
      <w:r w:rsidRPr="001F317E">
        <w:rPr>
          <w:rFonts w:asciiTheme="minorHAnsi" w:hAnsiTheme="minorHAnsi"/>
          <w:lang w:val="en-CA"/>
        </w:rPr>
        <w:t xml:space="preserve"> and world restored</w:t>
      </w:r>
    </w:p>
    <w:p w14:paraId="4F60808B" w14:textId="77777777" w:rsidR="001F317E" w:rsidRPr="001F317E" w:rsidRDefault="001F317E" w:rsidP="001F317E">
      <w:pPr>
        <w:numPr>
          <w:ilvl w:val="0"/>
          <w:numId w:val="12"/>
        </w:numPr>
        <w:rPr>
          <w:rFonts w:asciiTheme="minorHAnsi" w:hAnsiTheme="minorHAnsi"/>
          <w:lang w:val="en-CA"/>
        </w:rPr>
      </w:pPr>
      <w:r w:rsidRPr="001F317E">
        <w:rPr>
          <w:rFonts w:asciiTheme="minorHAnsi" w:hAnsiTheme="minorHAnsi"/>
          <w:i/>
          <w:iCs/>
          <w:lang w:val="en-CA"/>
        </w:rPr>
        <w:t>Fading Path</w:t>
      </w:r>
      <w:r w:rsidRPr="001F317E">
        <w:rPr>
          <w:rFonts w:asciiTheme="minorHAnsi" w:hAnsiTheme="minorHAnsi"/>
          <w:lang w:val="en-CA"/>
        </w:rPr>
        <w:t>: Some light returns but many questions remain</w:t>
      </w:r>
    </w:p>
    <w:p w14:paraId="443035C1" w14:textId="77777777" w:rsidR="001F317E" w:rsidRPr="001F317E" w:rsidRDefault="001F317E" w:rsidP="001F317E">
      <w:pPr>
        <w:numPr>
          <w:ilvl w:val="0"/>
          <w:numId w:val="12"/>
        </w:numPr>
        <w:rPr>
          <w:rFonts w:asciiTheme="minorHAnsi" w:hAnsiTheme="minorHAnsi"/>
          <w:lang w:val="en-CA"/>
        </w:rPr>
      </w:pPr>
      <w:r w:rsidRPr="001F317E">
        <w:rPr>
          <w:rFonts w:asciiTheme="minorHAnsi" w:hAnsiTheme="minorHAnsi"/>
          <w:i/>
          <w:iCs/>
          <w:lang w:val="en-CA"/>
        </w:rPr>
        <w:t>Silent Echo</w:t>
      </w:r>
      <w:r w:rsidRPr="001F317E">
        <w:rPr>
          <w:rFonts w:asciiTheme="minorHAnsi" w:hAnsiTheme="minorHAnsi"/>
          <w:lang w:val="en-CA"/>
        </w:rPr>
        <w:t>: Few memories found; world stays broken</w:t>
      </w:r>
    </w:p>
    <w:p w14:paraId="088AFE1D" w14:textId="77777777" w:rsidR="001F317E" w:rsidRPr="001F317E" w:rsidRDefault="001F317E" w:rsidP="001F317E">
      <w:pPr>
        <w:rPr>
          <w:rFonts w:asciiTheme="minorHAnsi" w:hAnsiTheme="minorHAnsi"/>
          <w:lang w:val="en-CA"/>
        </w:rPr>
      </w:pPr>
      <w:r w:rsidRPr="001F317E">
        <w:rPr>
          <w:rFonts w:asciiTheme="minorHAnsi" w:hAnsiTheme="minorHAnsi"/>
          <w:lang w:val="en-CA"/>
        </w:rPr>
        <w:t>There’s no clear good or bad path. It depends on how you treat others. The ending reflects your emotional choices, not just your gameplay skills.</w:t>
      </w:r>
    </w:p>
    <w:p w14:paraId="68A5E14A" w14:textId="63F3D6EE" w:rsidR="00764BB8" w:rsidRPr="00F63572" w:rsidRDefault="00F63572" w:rsidP="001F317E">
      <w:pPr>
        <w:rPr>
          <w:rFonts w:asciiTheme="minorHAnsi" w:hAnsiTheme="minorHAnsi"/>
          <w:b/>
          <w:bCs/>
        </w:rPr>
      </w:pPr>
      <w:r w:rsidRPr="00F63572">
        <w:rPr>
          <w:rFonts w:asciiTheme="minorHAnsi" w:hAnsiTheme="minorHAnsi"/>
          <w:b/>
          <w:bCs/>
          <w:color w:val="4F81BD"/>
        </w:rPr>
        <w:t>Replay ability</w:t>
      </w:r>
      <w:r w:rsidR="00000000" w:rsidRPr="00F63572">
        <w:rPr>
          <w:rFonts w:asciiTheme="minorHAnsi" w:hAnsiTheme="minorHAnsi"/>
          <w:b/>
          <w:bCs/>
          <w:color w:val="4F81BD"/>
        </w:rPr>
        <w:t>, Lore Layers &amp; Final Challenge</w:t>
      </w:r>
    </w:p>
    <w:p w14:paraId="1773CED9" w14:textId="77777777" w:rsidR="001F317E" w:rsidRPr="001F317E" w:rsidRDefault="001F317E" w:rsidP="001F317E">
      <w:pPr>
        <w:rPr>
          <w:rFonts w:asciiTheme="minorHAnsi" w:hAnsiTheme="minorHAnsi"/>
          <w:lang w:val="en-CA"/>
        </w:rPr>
      </w:pPr>
      <w:r w:rsidRPr="001F317E">
        <w:rPr>
          <w:rFonts w:asciiTheme="minorHAnsi" w:hAnsiTheme="minorHAnsi"/>
          <w:lang w:val="en-CA"/>
        </w:rPr>
        <w:t>The game has lots of replay value:</w:t>
      </w:r>
    </w:p>
    <w:p w14:paraId="50D3277C" w14:textId="77777777" w:rsidR="001F317E" w:rsidRPr="001F317E" w:rsidRDefault="001F317E" w:rsidP="001F317E">
      <w:pPr>
        <w:numPr>
          <w:ilvl w:val="0"/>
          <w:numId w:val="13"/>
        </w:numPr>
        <w:rPr>
          <w:rFonts w:asciiTheme="minorHAnsi" w:hAnsiTheme="minorHAnsi"/>
          <w:lang w:val="en-CA"/>
        </w:rPr>
      </w:pPr>
      <w:r w:rsidRPr="001F317E">
        <w:rPr>
          <w:rFonts w:asciiTheme="minorHAnsi" w:hAnsiTheme="minorHAnsi"/>
          <w:lang w:val="en-CA"/>
        </w:rPr>
        <w:t>You can complete shrines in different orders</w:t>
      </w:r>
    </w:p>
    <w:p w14:paraId="4F9E92EB" w14:textId="77777777" w:rsidR="001F317E" w:rsidRPr="001F317E" w:rsidRDefault="001F317E" w:rsidP="001F317E">
      <w:pPr>
        <w:numPr>
          <w:ilvl w:val="0"/>
          <w:numId w:val="13"/>
        </w:numPr>
        <w:rPr>
          <w:rFonts w:asciiTheme="minorHAnsi" w:hAnsiTheme="minorHAnsi"/>
          <w:lang w:val="en-CA"/>
        </w:rPr>
      </w:pPr>
      <w:r w:rsidRPr="001F317E">
        <w:rPr>
          <w:rFonts w:asciiTheme="minorHAnsi" w:hAnsiTheme="minorHAnsi"/>
          <w:lang w:val="en-CA"/>
        </w:rPr>
        <w:t>Some memory stories are locked in the first playthrough</w:t>
      </w:r>
    </w:p>
    <w:p w14:paraId="1177172B" w14:textId="77777777" w:rsidR="001F317E" w:rsidRPr="001F317E" w:rsidRDefault="001F317E" w:rsidP="001F317E">
      <w:pPr>
        <w:numPr>
          <w:ilvl w:val="0"/>
          <w:numId w:val="13"/>
        </w:numPr>
        <w:rPr>
          <w:rFonts w:asciiTheme="minorHAnsi" w:hAnsiTheme="minorHAnsi"/>
          <w:lang w:val="en-CA"/>
        </w:rPr>
      </w:pPr>
      <w:r w:rsidRPr="001F317E">
        <w:rPr>
          <w:rFonts w:asciiTheme="minorHAnsi" w:hAnsiTheme="minorHAnsi"/>
          <w:lang w:val="en-CA"/>
        </w:rPr>
        <w:t>There are 3 different endings</w:t>
      </w:r>
    </w:p>
    <w:p w14:paraId="20C07F46" w14:textId="77777777" w:rsidR="001F317E" w:rsidRPr="001F317E" w:rsidRDefault="001F317E" w:rsidP="001F317E">
      <w:pPr>
        <w:numPr>
          <w:ilvl w:val="0"/>
          <w:numId w:val="13"/>
        </w:numPr>
        <w:rPr>
          <w:rFonts w:asciiTheme="minorHAnsi" w:hAnsiTheme="minorHAnsi"/>
          <w:lang w:val="en-CA"/>
        </w:rPr>
      </w:pPr>
      <w:r w:rsidRPr="001F317E">
        <w:rPr>
          <w:rFonts w:asciiTheme="minorHAnsi" w:hAnsiTheme="minorHAnsi"/>
          <w:lang w:val="en-CA"/>
        </w:rPr>
        <w:t>New Game+ gives you all powers from the start</w:t>
      </w:r>
    </w:p>
    <w:p w14:paraId="13DF722E" w14:textId="77777777" w:rsidR="001F317E" w:rsidRPr="001F317E" w:rsidRDefault="001F317E" w:rsidP="001F317E">
      <w:pPr>
        <w:numPr>
          <w:ilvl w:val="0"/>
          <w:numId w:val="13"/>
        </w:numPr>
        <w:rPr>
          <w:rFonts w:asciiTheme="minorHAnsi" w:hAnsiTheme="minorHAnsi"/>
          <w:lang w:val="en-CA"/>
        </w:rPr>
      </w:pPr>
      <w:r w:rsidRPr="001F317E">
        <w:rPr>
          <w:rFonts w:asciiTheme="minorHAnsi" w:hAnsiTheme="minorHAnsi"/>
          <w:lang w:val="en-CA"/>
        </w:rPr>
        <w:t>A secret area opens only if you collect all hidden glyphs</w:t>
      </w:r>
    </w:p>
    <w:p w14:paraId="0295CFB5" w14:textId="4AFA09EE" w:rsidR="00764BB8" w:rsidRPr="00F63572" w:rsidRDefault="001F317E">
      <w:pPr>
        <w:pStyle w:val="Heading3"/>
        <w:rPr>
          <w:rFonts w:asciiTheme="minorHAnsi" w:hAnsiTheme="minorHAnsi"/>
        </w:rPr>
      </w:pPr>
      <w:r w:rsidRPr="00F63572">
        <w:rPr>
          <w:rFonts w:asciiTheme="minorHAnsi" w:eastAsiaTheme="minorEastAsia" w:hAnsiTheme="minorHAnsi" w:cstheme="minorBidi"/>
          <w:b w:val="0"/>
          <w:bCs w:val="0"/>
          <w:color w:val="auto"/>
        </w:rPr>
        <w:t xml:space="preserve">The hardest puzzle — </w:t>
      </w:r>
      <w:r w:rsidRPr="00F63572">
        <w:rPr>
          <w:rFonts w:asciiTheme="minorHAnsi" w:eastAsiaTheme="minorEastAsia" w:hAnsiTheme="minorHAnsi" w:cstheme="minorBidi"/>
          <w:b w:val="0"/>
          <w:bCs w:val="0"/>
          <w:i/>
          <w:iCs/>
          <w:color w:val="auto"/>
        </w:rPr>
        <w:t>Shrine of Reflection</w:t>
      </w:r>
      <w:r w:rsidRPr="00F63572">
        <w:rPr>
          <w:rFonts w:asciiTheme="minorHAnsi" w:eastAsiaTheme="minorEastAsia" w:hAnsiTheme="minorHAnsi" w:cstheme="minorBidi"/>
          <w:b w:val="0"/>
          <w:bCs w:val="0"/>
          <w:color w:val="auto"/>
        </w:rPr>
        <w:t xml:space="preserve"> — appears only after all memories are found. It uses every lantern power and ties together the whole story. Finishing it reveals the final truth: who the spirit guide really is.</w:t>
      </w:r>
      <w:r w:rsidRPr="00F63572">
        <w:rPr>
          <w:rFonts w:asciiTheme="minorHAnsi" w:eastAsiaTheme="minorEastAsia" w:hAnsiTheme="minorHAnsi" w:cstheme="minorBidi"/>
          <w:b w:val="0"/>
          <w:bCs w:val="0"/>
          <w:color w:val="auto"/>
        </w:rPr>
        <w:br/>
      </w:r>
      <w:r w:rsidRPr="00F63572">
        <w:rPr>
          <w:rFonts w:asciiTheme="minorHAnsi" w:eastAsiaTheme="minorEastAsia" w:hAnsiTheme="minorHAnsi" w:cstheme="minorBidi"/>
          <w:b w:val="0"/>
          <w:bCs w:val="0"/>
          <w:color w:val="auto"/>
        </w:rPr>
        <w:br/>
      </w:r>
      <w:r w:rsidR="00000000" w:rsidRPr="00F63572">
        <w:rPr>
          <w:rFonts w:asciiTheme="minorHAnsi" w:hAnsiTheme="minorHAnsi"/>
          <w:color w:val="4F81BD"/>
        </w:rPr>
        <w:t>Conclusion</w:t>
      </w:r>
    </w:p>
    <w:p w14:paraId="69B2EE2B" w14:textId="77777777" w:rsidR="001F317E" w:rsidRPr="001F317E" w:rsidRDefault="001F317E" w:rsidP="001F317E">
      <w:pPr>
        <w:rPr>
          <w:rFonts w:asciiTheme="minorHAnsi" w:hAnsiTheme="minorHAnsi"/>
          <w:lang w:val="en-CA"/>
        </w:rPr>
      </w:pPr>
      <w:r w:rsidRPr="001F317E">
        <w:rPr>
          <w:rFonts w:asciiTheme="minorHAnsi" w:hAnsiTheme="minorHAnsi"/>
          <w:lang w:val="en-CA"/>
        </w:rPr>
        <w:t xml:space="preserve">This document shows the full version of </w:t>
      </w:r>
      <w:r w:rsidRPr="001F317E">
        <w:rPr>
          <w:rFonts w:asciiTheme="minorHAnsi" w:hAnsiTheme="minorHAnsi"/>
          <w:i/>
          <w:iCs/>
          <w:lang w:val="en-CA"/>
        </w:rPr>
        <w:t>Whispers of Light</w:t>
      </w:r>
      <w:r w:rsidRPr="001F317E">
        <w:rPr>
          <w:rFonts w:asciiTheme="minorHAnsi" w:hAnsiTheme="minorHAnsi"/>
          <w:lang w:val="en-CA"/>
        </w:rPr>
        <w:t>. From 3D modeling to texturing, puzzle design, and emotional storytelling — we’ve put everything we’ve learned into this assignment. We’ve also improved based on feedback from earlier work: better formatting, clearer writing, and stronger links between visuals and gameplay.</w:t>
      </w:r>
    </w:p>
    <w:p w14:paraId="1067DD09" w14:textId="77777777" w:rsidR="001F317E" w:rsidRPr="001F317E" w:rsidRDefault="001F317E" w:rsidP="001F317E">
      <w:pPr>
        <w:rPr>
          <w:rFonts w:asciiTheme="minorHAnsi" w:hAnsiTheme="minorHAnsi"/>
          <w:lang w:val="en-CA"/>
        </w:rPr>
      </w:pPr>
      <w:r w:rsidRPr="001F317E">
        <w:rPr>
          <w:rFonts w:asciiTheme="minorHAnsi" w:hAnsiTheme="minorHAnsi"/>
          <w:lang w:val="en-CA"/>
        </w:rPr>
        <w:t xml:space="preserve">What started as just a cool idea has now become a full game concept. </w:t>
      </w:r>
      <w:r w:rsidRPr="001F317E">
        <w:rPr>
          <w:rFonts w:asciiTheme="minorHAnsi" w:hAnsiTheme="minorHAnsi"/>
          <w:i/>
          <w:iCs/>
          <w:lang w:val="en-CA"/>
        </w:rPr>
        <w:t>Whispers of Light</w:t>
      </w:r>
      <w:r w:rsidRPr="001F317E">
        <w:rPr>
          <w:rFonts w:asciiTheme="minorHAnsi" w:hAnsiTheme="minorHAnsi"/>
          <w:lang w:val="en-CA"/>
        </w:rPr>
        <w:t xml:space="preserve"> is not only playable — it’s meaningful. It’s about light, memory, and the feeling of finding peace in a broken world.</w:t>
      </w:r>
    </w:p>
    <w:p w14:paraId="484E0F12" w14:textId="7D2403CE" w:rsidR="00764BB8" w:rsidRPr="00F63572" w:rsidRDefault="00764BB8" w:rsidP="001F317E">
      <w:pPr>
        <w:rPr>
          <w:rFonts w:asciiTheme="minorHAnsi" w:hAnsiTheme="minorHAnsi"/>
        </w:rPr>
      </w:pPr>
    </w:p>
    <w:sectPr w:rsidR="00764BB8" w:rsidRPr="00F6357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B903673"/>
    <w:multiLevelType w:val="multilevel"/>
    <w:tmpl w:val="17F4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CB5D7D"/>
    <w:multiLevelType w:val="multilevel"/>
    <w:tmpl w:val="A224B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C369CB"/>
    <w:multiLevelType w:val="multilevel"/>
    <w:tmpl w:val="B9A6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565744"/>
    <w:multiLevelType w:val="multilevel"/>
    <w:tmpl w:val="2A94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6168605">
    <w:abstractNumId w:val="8"/>
  </w:num>
  <w:num w:numId="2" w16cid:durableId="147524466">
    <w:abstractNumId w:val="6"/>
  </w:num>
  <w:num w:numId="3" w16cid:durableId="2061123769">
    <w:abstractNumId w:val="5"/>
  </w:num>
  <w:num w:numId="4" w16cid:durableId="2110465839">
    <w:abstractNumId w:val="4"/>
  </w:num>
  <w:num w:numId="5" w16cid:durableId="1491557902">
    <w:abstractNumId w:val="7"/>
  </w:num>
  <w:num w:numId="6" w16cid:durableId="1051540205">
    <w:abstractNumId w:val="3"/>
  </w:num>
  <w:num w:numId="7" w16cid:durableId="2133592299">
    <w:abstractNumId w:val="2"/>
  </w:num>
  <w:num w:numId="8" w16cid:durableId="1702432791">
    <w:abstractNumId w:val="1"/>
  </w:num>
  <w:num w:numId="9" w16cid:durableId="1912084585">
    <w:abstractNumId w:val="0"/>
  </w:num>
  <w:num w:numId="10" w16cid:durableId="975765806">
    <w:abstractNumId w:val="12"/>
  </w:num>
  <w:num w:numId="11" w16cid:durableId="800195596">
    <w:abstractNumId w:val="9"/>
  </w:num>
  <w:num w:numId="12" w16cid:durableId="1752044349">
    <w:abstractNumId w:val="10"/>
  </w:num>
  <w:num w:numId="13" w16cid:durableId="21450036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317E"/>
    <w:rsid w:val="0029639D"/>
    <w:rsid w:val="00326F90"/>
    <w:rsid w:val="00764BB8"/>
    <w:rsid w:val="0081615D"/>
    <w:rsid w:val="00AA1D8D"/>
    <w:rsid w:val="00B47730"/>
    <w:rsid w:val="00CB0664"/>
    <w:rsid w:val="00F6357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D1E321"/>
  <w14:defaultImageDpi w14:val="300"/>
  <w15:docId w15:val="{00F2C2C7-8749-40B5-9690-41CC91063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1F317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787188">
      <w:bodyDiv w:val="1"/>
      <w:marLeft w:val="0"/>
      <w:marRight w:val="0"/>
      <w:marTop w:val="0"/>
      <w:marBottom w:val="0"/>
      <w:divBdr>
        <w:top w:val="none" w:sz="0" w:space="0" w:color="auto"/>
        <w:left w:val="none" w:sz="0" w:space="0" w:color="auto"/>
        <w:bottom w:val="none" w:sz="0" w:space="0" w:color="auto"/>
        <w:right w:val="none" w:sz="0" w:space="0" w:color="auto"/>
      </w:divBdr>
    </w:div>
    <w:div w:id="99495733">
      <w:bodyDiv w:val="1"/>
      <w:marLeft w:val="0"/>
      <w:marRight w:val="0"/>
      <w:marTop w:val="0"/>
      <w:marBottom w:val="0"/>
      <w:divBdr>
        <w:top w:val="none" w:sz="0" w:space="0" w:color="auto"/>
        <w:left w:val="none" w:sz="0" w:space="0" w:color="auto"/>
        <w:bottom w:val="none" w:sz="0" w:space="0" w:color="auto"/>
        <w:right w:val="none" w:sz="0" w:space="0" w:color="auto"/>
      </w:divBdr>
    </w:div>
    <w:div w:id="263923833">
      <w:bodyDiv w:val="1"/>
      <w:marLeft w:val="0"/>
      <w:marRight w:val="0"/>
      <w:marTop w:val="0"/>
      <w:marBottom w:val="0"/>
      <w:divBdr>
        <w:top w:val="none" w:sz="0" w:space="0" w:color="auto"/>
        <w:left w:val="none" w:sz="0" w:space="0" w:color="auto"/>
        <w:bottom w:val="none" w:sz="0" w:space="0" w:color="auto"/>
        <w:right w:val="none" w:sz="0" w:space="0" w:color="auto"/>
      </w:divBdr>
    </w:div>
    <w:div w:id="265970756">
      <w:bodyDiv w:val="1"/>
      <w:marLeft w:val="0"/>
      <w:marRight w:val="0"/>
      <w:marTop w:val="0"/>
      <w:marBottom w:val="0"/>
      <w:divBdr>
        <w:top w:val="none" w:sz="0" w:space="0" w:color="auto"/>
        <w:left w:val="none" w:sz="0" w:space="0" w:color="auto"/>
        <w:bottom w:val="none" w:sz="0" w:space="0" w:color="auto"/>
        <w:right w:val="none" w:sz="0" w:space="0" w:color="auto"/>
      </w:divBdr>
    </w:div>
    <w:div w:id="403647940">
      <w:bodyDiv w:val="1"/>
      <w:marLeft w:val="0"/>
      <w:marRight w:val="0"/>
      <w:marTop w:val="0"/>
      <w:marBottom w:val="0"/>
      <w:divBdr>
        <w:top w:val="none" w:sz="0" w:space="0" w:color="auto"/>
        <w:left w:val="none" w:sz="0" w:space="0" w:color="auto"/>
        <w:bottom w:val="none" w:sz="0" w:space="0" w:color="auto"/>
        <w:right w:val="none" w:sz="0" w:space="0" w:color="auto"/>
      </w:divBdr>
    </w:div>
    <w:div w:id="529226384">
      <w:bodyDiv w:val="1"/>
      <w:marLeft w:val="0"/>
      <w:marRight w:val="0"/>
      <w:marTop w:val="0"/>
      <w:marBottom w:val="0"/>
      <w:divBdr>
        <w:top w:val="none" w:sz="0" w:space="0" w:color="auto"/>
        <w:left w:val="none" w:sz="0" w:space="0" w:color="auto"/>
        <w:bottom w:val="none" w:sz="0" w:space="0" w:color="auto"/>
        <w:right w:val="none" w:sz="0" w:space="0" w:color="auto"/>
      </w:divBdr>
    </w:div>
    <w:div w:id="557979780">
      <w:bodyDiv w:val="1"/>
      <w:marLeft w:val="0"/>
      <w:marRight w:val="0"/>
      <w:marTop w:val="0"/>
      <w:marBottom w:val="0"/>
      <w:divBdr>
        <w:top w:val="none" w:sz="0" w:space="0" w:color="auto"/>
        <w:left w:val="none" w:sz="0" w:space="0" w:color="auto"/>
        <w:bottom w:val="none" w:sz="0" w:space="0" w:color="auto"/>
        <w:right w:val="none" w:sz="0" w:space="0" w:color="auto"/>
      </w:divBdr>
    </w:div>
    <w:div w:id="582956440">
      <w:bodyDiv w:val="1"/>
      <w:marLeft w:val="0"/>
      <w:marRight w:val="0"/>
      <w:marTop w:val="0"/>
      <w:marBottom w:val="0"/>
      <w:divBdr>
        <w:top w:val="none" w:sz="0" w:space="0" w:color="auto"/>
        <w:left w:val="none" w:sz="0" w:space="0" w:color="auto"/>
        <w:bottom w:val="none" w:sz="0" w:space="0" w:color="auto"/>
        <w:right w:val="none" w:sz="0" w:space="0" w:color="auto"/>
      </w:divBdr>
    </w:div>
    <w:div w:id="648510590">
      <w:bodyDiv w:val="1"/>
      <w:marLeft w:val="0"/>
      <w:marRight w:val="0"/>
      <w:marTop w:val="0"/>
      <w:marBottom w:val="0"/>
      <w:divBdr>
        <w:top w:val="none" w:sz="0" w:space="0" w:color="auto"/>
        <w:left w:val="none" w:sz="0" w:space="0" w:color="auto"/>
        <w:bottom w:val="none" w:sz="0" w:space="0" w:color="auto"/>
        <w:right w:val="none" w:sz="0" w:space="0" w:color="auto"/>
      </w:divBdr>
    </w:div>
    <w:div w:id="764614460">
      <w:bodyDiv w:val="1"/>
      <w:marLeft w:val="0"/>
      <w:marRight w:val="0"/>
      <w:marTop w:val="0"/>
      <w:marBottom w:val="0"/>
      <w:divBdr>
        <w:top w:val="none" w:sz="0" w:space="0" w:color="auto"/>
        <w:left w:val="none" w:sz="0" w:space="0" w:color="auto"/>
        <w:bottom w:val="none" w:sz="0" w:space="0" w:color="auto"/>
        <w:right w:val="none" w:sz="0" w:space="0" w:color="auto"/>
      </w:divBdr>
    </w:div>
    <w:div w:id="774860287">
      <w:bodyDiv w:val="1"/>
      <w:marLeft w:val="0"/>
      <w:marRight w:val="0"/>
      <w:marTop w:val="0"/>
      <w:marBottom w:val="0"/>
      <w:divBdr>
        <w:top w:val="none" w:sz="0" w:space="0" w:color="auto"/>
        <w:left w:val="none" w:sz="0" w:space="0" w:color="auto"/>
        <w:bottom w:val="none" w:sz="0" w:space="0" w:color="auto"/>
        <w:right w:val="none" w:sz="0" w:space="0" w:color="auto"/>
      </w:divBdr>
    </w:div>
    <w:div w:id="776023866">
      <w:bodyDiv w:val="1"/>
      <w:marLeft w:val="0"/>
      <w:marRight w:val="0"/>
      <w:marTop w:val="0"/>
      <w:marBottom w:val="0"/>
      <w:divBdr>
        <w:top w:val="none" w:sz="0" w:space="0" w:color="auto"/>
        <w:left w:val="none" w:sz="0" w:space="0" w:color="auto"/>
        <w:bottom w:val="none" w:sz="0" w:space="0" w:color="auto"/>
        <w:right w:val="none" w:sz="0" w:space="0" w:color="auto"/>
      </w:divBdr>
    </w:div>
    <w:div w:id="830679118">
      <w:bodyDiv w:val="1"/>
      <w:marLeft w:val="0"/>
      <w:marRight w:val="0"/>
      <w:marTop w:val="0"/>
      <w:marBottom w:val="0"/>
      <w:divBdr>
        <w:top w:val="none" w:sz="0" w:space="0" w:color="auto"/>
        <w:left w:val="none" w:sz="0" w:space="0" w:color="auto"/>
        <w:bottom w:val="none" w:sz="0" w:space="0" w:color="auto"/>
        <w:right w:val="none" w:sz="0" w:space="0" w:color="auto"/>
      </w:divBdr>
    </w:div>
    <w:div w:id="1153565129">
      <w:bodyDiv w:val="1"/>
      <w:marLeft w:val="0"/>
      <w:marRight w:val="0"/>
      <w:marTop w:val="0"/>
      <w:marBottom w:val="0"/>
      <w:divBdr>
        <w:top w:val="none" w:sz="0" w:space="0" w:color="auto"/>
        <w:left w:val="none" w:sz="0" w:space="0" w:color="auto"/>
        <w:bottom w:val="none" w:sz="0" w:space="0" w:color="auto"/>
        <w:right w:val="none" w:sz="0" w:space="0" w:color="auto"/>
      </w:divBdr>
    </w:div>
    <w:div w:id="1189418438">
      <w:bodyDiv w:val="1"/>
      <w:marLeft w:val="0"/>
      <w:marRight w:val="0"/>
      <w:marTop w:val="0"/>
      <w:marBottom w:val="0"/>
      <w:divBdr>
        <w:top w:val="none" w:sz="0" w:space="0" w:color="auto"/>
        <w:left w:val="none" w:sz="0" w:space="0" w:color="auto"/>
        <w:bottom w:val="none" w:sz="0" w:space="0" w:color="auto"/>
        <w:right w:val="none" w:sz="0" w:space="0" w:color="auto"/>
      </w:divBdr>
    </w:div>
    <w:div w:id="1227567701">
      <w:bodyDiv w:val="1"/>
      <w:marLeft w:val="0"/>
      <w:marRight w:val="0"/>
      <w:marTop w:val="0"/>
      <w:marBottom w:val="0"/>
      <w:divBdr>
        <w:top w:val="none" w:sz="0" w:space="0" w:color="auto"/>
        <w:left w:val="none" w:sz="0" w:space="0" w:color="auto"/>
        <w:bottom w:val="none" w:sz="0" w:space="0" w:color="auto"/>
        <w:right w:val="none" w:sz="0" w:space="0" w:color="auto"/>
      </w:divBdr>
    </w:div>
    <w:div w:id="1522282284">
      <w:bodyDiv w:val="1"/>
      <w:marLeft w:val="0"/>
      <w:marRight w:val="0"/>
      <w:marTop w:val="0"/>
      <w:marBottom w:val="0"/>
      <w:divBdr>
        <w:top w:val="none" w:sz="0" w:space="0" w:color="auto"/>
        <w:left w:val="none" w:sz="0" w:space="0" w:color="auto"/>
        <w:bottom w:val="none" w:sz="0" w:space="0" w:color="auto"/>
        <w:right w:val="none" w:sz="0" w:space="0" w:color="auto"/>
      </w:divBdr>
    </w:div>
    <w:div w:id="1534072988">
      <w:bodyDiv w:val="1"/>
      <w:marLeft w:val="0"/>
      <w:marRight w:val="0"/>
      <w:marTop w:val="0"/>
      <w:marBottom w:val="0"/>
      <w:divBdr>
        <w:top w:val="none" w:sz="0" w:space="0" w:color="auto"/>
        <w:left w:val="none" w:sz="0" w:space="0" w:color="auto"/>
        <w:bottom w:val="none" w:sz="0" w:space="0" w:color="auto"/>
        <w:right w:val="none" w:sz="0" w:space="0" w:color="auto"/>
      </w:divBdr>
    </w:div>
    <w:div w:id="1597902731">
      <w:bodyDiv w:val="1"/>
      <w:marLeft w:val="0"/>
      <w:marRight w:val="0"/>
      <w:marTop w:val="0"/>
      <w:marBottom w:val="0"/>
      <w:divBdr>
        <w:top w:val="none" w:sz="0" w:space="0" w:color="auto"/>
        <w:left w:val="none" w:sz="0" w:space="0" w:color="auto"/>
        <w:bottom w:val="none" w:sz="0" w:space="0" w:color="auto"/>
        <w:right w:val="none" w:sz="0" w:space="0" w:color="auto"/>
      </w:divBdr>
    </w:div>
    <w:div w:id="1605452491">
      <w:bodyDiv w:val="1"/>
      <w:marLeft w:val="0"/>
      <w:marRight w:val="0"/>
      <w:marTop w:val="0"/>
      <w:marBottom w:val="0"/>
      <w:divBdr>
        <w:top w:val="none" w:sz="0" w:space="0" w:color="auto"/>
        <w:left w:val="none" w:sz="0" w:space="0" w:color="auto"/>
        <w:bottom w:val="none" w:sz="0" w:space="0" w:color="auto"/>
        <w:right w:val="none" w:sz="0" w:space="0" w:color="auto"/>
      </w:divBdr>
    </w:div>
    <w:div w:id="1743868275">
      <w:bodyDiv w:val="1"/>
      <w:marLeft w:val="0"/>
      <w:marRight w:val="0"/>
      <w:marTop w:val="0"/>
      <w:marBottom w:val="0"/>
      <w:divBdr>
        <w:top w:val="none" w:sz="0" w:space="0" w:color="auto"/>
        <w:left w:val="none" w:sz="0" w:space="0" w:color="auto"/>
        <w:bottom w:val="none" w:sz="0" w:space="0" w:color="auto"/>
        <w:right w:val="none" w:sz="0" w:space="0" w:color="auto"/>
      </w:divBdr>
    </w:div>
    <w:div w:id="1744453387">
      <w:bodyDiv w:val="1"/>
      <w:marLeft w:val="0"/>
      <w:marRight w:val="0"/>
      <w:marTop w:val="0"/>
      <w:marBottom w:val="0"/>
      <w:divBdr>
        <w:top w:val="none" w:sz="0" w:space="0" w:color="auto"/>
        <w:left w:val="none" w:sz="0" w:space="0" w:color="auto"/>
        <w:bottom w:val="none" w:sz="0" w:space="0" w:color="auto"/>
        <w:right w:val="none" w:sz="0" w:space="0" w:color="auto"/>
      </w:divBdr>
    </w:div>
    <w:div w:id="1850832851">
      <w:bodyDiv w:val="1"/>
      <w:marLeft w:val="0"/>
      <w:marRight w:val="0"/>
      <w:marTop w:val="0"/>
      <w:marBottom w:val="0"/>
      <w:divBdr>
        <w:top w:val="none" w:sz="0" w:space="0" w:color="auto"/>
        <w:left w:val="none" w:sz="0" w:space="0" w:color="auto"/>
        <w:bottom w:val="none" w:sz="0" w:space="0" w:color="auto"/>
        <w:right w:val="none" w:sz="0" w:space="0" w:color="auto"/>
      </w:divBdr>
    </w:div>
    <w:div w:id="1913082326">
      <w:bodyDiv w:val="1"/>
      <w:marLeft w:val="0"/>
      <w:marRight w:val="0"/>
      <w:marTop w:val="0"/>
      <w:marBottom w:val="0"/>
      <w:divBdr>
        <w:top w:val="none" w:sz="0" w:space="0" w:color="auto"/>
        <w:left w:val="none" w:sz="0" w:space="0" w:color="auto"/>
        <w:bottom w:val="none" w:sz="0" w:space="0" w:color="auto"/>
        <w:right w:val="none" w:sz="0" w:space="0" w:color="auto"/>
      </w:divBdr>
    </w:div>
    <w:div w:id="1929004137">
      <w:bodyDiv w:val="1"/>
      <w:marLeft w:val="0"/>
      <w:marRight w:val="0"/>
      <w:marTop w:val="0"/>
      <w:marBottom w:val="0"/>
      <w:divBdr>
        <w:top w:val="none" w:sz="0" w:space="0" w:color="auto"/>
        <w:left w:val="none" w:sz="0" w:space="0" w:color="auto"/>
        <w:bottom w:val="none" w:sz="0" w:space="0" w:color="auto"/>
        <w:right w:val="none" w:sz="0" w:space="0" w:color="auto"/>
      </w:divBdr>
    </w:div>
    <w:div w:id="20999097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1131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7564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Kavya shah</cp:lastModifiedBy>
  <cp:revision>2</cp:revision>
  <dcterms:created xsi:type="dcterms:W3CDTF">2013-12-23T23:15:00Z</dcterms:created>
  <dcterms:modified xsi:type="dcterms:W3CDTF">2025-05-30T03:15:00Z</dcterms:modified>
  <cp:category/>
</cp:coreProperties>
</file>